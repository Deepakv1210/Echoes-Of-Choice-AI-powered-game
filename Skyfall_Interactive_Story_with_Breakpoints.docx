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Skyfall - Interactive Antagonist Narrative Game</w:t>
      </w:r>
    </w:p>
    <w:p>
      <w:r>
        <w:br/>
        <w:t xml:space="preserve">In this interactive story game, you assume the role of an antagonist within the iconic plot of </w:t>
        <w:br/>
        <w:t xml:space="preserve">the James Bond movie, Skyfall. Here, you navigate the storyline as a central character facing crucial </w:t>
        <w:br/>
        <w:t xml:space="preserve">decisions that influence the plot. The game provides specific breakpoints, where you can alter the story </w:t>
        <w:br/>
        <w:t xml:space="preserve">trajectory by making decisions different from the original antagonist or aligning closely with their </w:t>
        <w:br/>
        <w:t xml:space="preserve">actions. Each choice affects the story's flow, interactions with key characters, and may even change the </w:t>
        <w:br/>
        <w:t>ultimate outcome.</w:t>
        <w:br/>
        <w:br/>
        <w:t xml:space="preserve">Characters: </w:t>
        <w:br/>
        <w:t>- James Bond: The central hero of MI6, known for his unmatched skills and loyalty to M and MI6.</w:t>
        <w:br/>
        <w:t>- M: Bond's superior, dealing with internal threats to MI6 and external pressures.</w:t>
        <w:br/>
        <w:t>- Patrice: The mercenary Bond chases, who plays a key role in the story’s initial events.</w:t>
        <w:br/>
        <w:t>- Silva (Raoul Silva): The primary antagonist with a personal vendetta against M.</w:t>
        <w:br/>
        <w:t>- Sévérine: A mysterious woman connected to Silva's operations, reluctantly aiding Bond.</w:t>
        <w:br/>
      </w:r>
    </w:p>
    <w:p>
      <w:pPr>
        <w:pStyle w:val="Heading2"/>
      </w:pPr>
      <w:r>
        <w:t>Act 1: The Attack and the Fall</w:t>
      </w:r>
    </w:p>
    <w:p>
      <w:r>
        <w:t xml:space="preserve">James Bond, MI6's finest agent, is on a high-stakes mission to </w:t>
        <w:br/>
        <w:t xml:space="preserve">    recover a stolen hard drive containing NATO agents' information. During a chase in Istanbul, he battles </w:t>
        <w:br/>
        <w:t xml:space="preserve">    mercenary Patrice on a speeding train. Just as Bond is about to subdue him, M orders fellow agent Eve </w:t>
        <w:br/>
        <w:t xml:space="preserve">    to take a risky shot.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Take the Shot: Bond falls from the train, presumed dead. He goes into hiding as MI6 faces new crises.</w:t>
      </w:r>
    </w:p>
    <w:p>
      <w:pPr>
        <w:pStyle w:val="ListBullet"/>
      </w:pPr>
      <w:r>
        <w:t>- Wait for a Clear Shot: Bond and Patrice's fight continues, leading to a confrontation with more danger.</w:t>
      </w:r>
    </w:p>
    <w:p/>
    <w:p>
      <w:pPr>
        <w:pStyle w:val="Heading2"/>
      </w:pPr>
      <w:r>
        <w:t>Aftermath and MI6’s Attack</w:t>
      </w:r>
    </w:p>
    <w:p>
      <w:r>
        <w:t xml:space="preserve">While Bond is recovering from his fall, MI6 is attacked in London, and </w:t>
        <w:br/>
        <w:t xml:space="preserve">    M faces harsh scrutiny. Hearing about the attack, Bond must decide whether to return to MI6 or stay </w:t>
        <w:br/>
        <w:t xml:space="preserve">    hidden, contemplating his loyalty and readiness to fight again.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Return to MI6: Bond returns, shaken but determined to defend MI6.</w:t>
      </w:r>
    </w:p>
    <w:p>
      <w:pPr>
        <w:pStyle w:val="ListBullet"/>
      </w:pPr>
      <w:r>
        <w:t>- Stay Hidden: MI6 struggles further as Bond remains off the radar. He may be drawn back later.</w:t>
      </w:r>
    </w:p>
    <w:p/>
    <w:p>
      <w:pPr>
        <w:pStyle w:val="Heading2"/>
      </w:pPr>
      <w:r>
        <w:t>Tracking Patrice to Shanghai</w:t>
      </w:r>
    </w:p>
    <w:p>
      <w:r>
        <w:t xml:space="preserve">Bond's pursuit of Patrice leads him to Shanghai, where he witnesses </w:t>
        <w:br/>
        <w:t xml:space="preserve">    an assassination. Bond's decision could determine how much intel he gathers from Patrice's network.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Prevent Patrice's Shot: The assassination fails, but Bond misses critical intel on Silva's network.</w:t>
      </w:r>
    </w:p>
    <w:p>
      <w:pPr>
        <w:pStyle w:val="ListBullet"/>
      </w:pPr>
      <w:r>
        <w:t>- Let Patrice Complete the Hit: Bond risks a high-profile assassination but gains insight into Silva.</w:t>
      </w:r>
    </w:p>
    <w:p/>
    <w:p>
      <w:pPr>
        <w:pStyle w:val="Heading2"/>
      </w:pPr>
      <w:r>
        <w:t>Meeting Sévérine</w:t>
      </w:r>
    </w:p>
    <w:p>
      <w:r>
        <w:t xml:space="preserve">In Macau, Bond encounters Svrine, who warns him of Silva's influence. Bond </w:t>
        <w:br/>
        <w:t xml:space="preserve">    must decide how to engage her and obtain details on Silva's operations.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Earn Svrine's Trust: They work together against Silva, forming a strong bond.</w:t>
      </w:r>
    </w:p>
    <w:p>
      <w:pPr>
        <w:pStyle w:val="ListBullet"/>
      </w:pPr>
      <w:r>
        <w:t>- Use Intimidation: Svrine cooperates under pressure but may be less supportive during encounters.</w:t>
      </w:r>
    </w:p>
    <w:p/>
    <w:p>
      <w:pPr>
        <w:pStyle w:val="Heading2"/>
      </w:pPr>
      <w:r>
        <w:t>The Capture of Silva</w:t>
      </w:r>
    </w:p>
    <w:p>
      <w:r>
        <w:t xml:space="preserve">Bond eventually captures Silva, but the antagonist has planned an escape </w:t>
        <w:br/>
        <w:t xml:space="preserve">    from MI6. Bond's choice of holding facility could impact how Silva's plans play out.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Take Silva to MI6: Silva executes a planned escape, wreaking havoc.</w:t>
      </w:r>
    </w:p>
    <w:p>
      <w:pPr>
        <w:pStyle w:val="ListBullet"/>
      </w:pPr>
      <w:r>
        <w:t>- Secure Silva in a Remote Facility: Silva's escape plan is disrupted but leads to another ambush.</w:t>
      </w:r>
    </w:p>
    <w:p/>
    <w:p>
      <w:pPr>
        <w:pStyle w:val="Heading2"/>
      </w:pPr>
      <w:r>
        <w:t>Retreat to Skyfall</w:t>
      </w:r>
    </w:p>
    <w:p>
      <w:r>
        <w:t xml:space="preserve">Realizing Silva's obsession with M, Bond decides to protect her by taking her </w:t>
        <w:br/>
        <w:t xml:space="preserve">    to his remote family estate, Skyfall.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Head to Skyfall: Bond and M set up defenses at Skyfall, preparing for an intense showdown.</w:t>
      </w:r>
    </w:p>
    <w:p>
      <w:pPr>
        <w:pStyle w:val="ListBullet"/>
      </w:pPr>
      <w:r>
        <w:t>- Secure M in an MI6 Safehouse: MI6 resources help protect M, leading to a confrontation on new turf.</w:t>
      </w:r>
    </w:p>
    <w:p/>
    <w:p>
      <w:pPr>
        <w:pStyle w:val="Heading2"/>
      </w:pPr>
      <w:r>
        <w:t>Defending Skyfall</w:t>
      </w:r>
    </w:p>
    <w:p>
      <w:r>
        <w:t>Bond and M improvise defenses as Silva's men attack Skyfall in waves.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Direct Confrontation: Bond engages with Silva's men directly, risking injury but taking out many.</w:t>
      </w:r>
    </w:p>
    <w:p>
      <w:pPr>
        <w:pStyle w:val="ListBullet"/>
      </w:pPr>
      <w:r>
        <w:t>- Stealth and Traps: Bond uses guerilla tactics, leading to a slower but more controlled defense.</w:t>
      </w:r>
    </w:p>
    <w:p/>
    <w:p>
      <w:pPr>
        <w:pStyle w:val="Heading2"/>
      </w:pPr>
      <w:r>
        <w:t>The Final Showdown</w:t>
      </w:r>
    </w:p>
    <w:p>
      <w:r>
        <w:t xml:space="preserve">Bond confronts Silva in a chapel where M is injured. Bond's approach could </w:t>
        <w:br/>
        <w:t xml:space="preserve">    determine the outcome of his fight with Silva.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Attack Silva Head-On: Bond risks injury but prevents Silva from reaching M.</w:t>
      </w:r>
    </w:p>
    <w:p>
      <w:pPr>
        <w:pStyle w:val="ListBullet"/>
      </w:pPr>
      <w:r>
        <w:t>- Distract Silva First: Bond misleads Silva, buying time for M to seek safety.</w:t>
      </w:r>
    </w:p>
    <w:p/>
    <w:p>
      <w:pPr>
        <w:pStyle w:val="Heading2"/>
      </w:pPr>
      <w:r>
        <w:t>Aftermath</w:t>
      </w:r>
    </w:p>
    <w:p>
      <w:r>
        <w:t>With Silva defeated, Bond faces a choice in the aftermath of the battle.</w:t>
      </w:r>
    </w:p>
    <w:p>
      <w:pPr>
        <w:pStyle w:val="Heading3"/>
      </w:pPr>
      <w:r>
        <w:t>Decision Point:</w:t>
      </w:r>
    </w:p>
    <w:p>
      <w:pPr>
        <w:pStyle w:val="ListBullet"/>
      </w:pPr>
      <w:r>
        <w:t>- Stay with M: Bond shares M's final moments, honoring her legacy.</w:t>
      </w:r>
    </w:p>
    <w:p>
      <w:pPr>
        <w:pStyle w:val="ListBullet"/>
      </w:pPr>
      <w:r>
        <w:t>- Pursue Silva's Network: Bond immediately goes after Silva's associates, seeking further justice.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